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Unit Testing with Mocking and Dependency Injection</w:t>
      </w:r>
    </w:p>
    <w:p>
      <w:pPr>
        <w:pStyle w:val="Heading2"/>
      </w:pPr>
      <w:r>
        <w:t>1. Understanding Mocking in TDD (Test-Driven Development)</w:t>
      </w:r>
    </w:p>
    <w:p>
      <w:r>
        <w:t>Mocking is the process of creating simulated objects that mimic the behavior of real objects in controlled ways.</w:t>
        <w:br/>
        <w:t>It allows you to test units of code in isolation by replacing dependencies with test doubles.</w:t>
      </w:r>
    </w:p>
    <w:p>
      <w:r>
        <w:t>Key Concepts:</w:t>
      </w:r>
    </w:p>
    <w:p>
      <w:pPr>
        <w:pStyle w:val="ListBullet"/>
      </w:pPr>
      <w:r>
        <w:t>- Mocking: Creating controlled versions of dependencies.</w:t>
      </w:r>
    </w:p>
    <w:p>
      <w:pPr>
        <w:pStyle w:val="ListBullet"/>
      </w:pPr>
      <w:r>
        <w:t>- Isolation: Ensuring the unit being tested does not rely on external systems.</w:t>
      </w:r>
    </w:p>
    <w:p>
      <w:pPr>
        <w:pStyle w:val="ListBullet"/>
      </w:pPr>
      <w:r>
        <w:t>- Test Doubles: Includes mocks, fakes, stubs, and spies.</w:t>
      </w:r>
    </w:p>
    <w:p>
      <w:r>
        <w:t>Mock vs Fake vs Stub:</w:t>
      </w:r>
    </w:p>
    <w:p>
      <w:pPr>
        <w:pStyle w:val="ListBullet"/>
      </w:pPr>
      <w:r>
        <w:t>- Mock: Verifies interactions with dependencies.</w:t>
      </w:r>
    </w:p>
    <w:p>
      <w:pPr>
        <w:pStyle w:val="ListBullet"/>
      </w:pPr>
      <w:r>
        <w:t>- Fake: Has working implementations but not production-ready (e.g., in-memory DB).</w:t>
      </w:r>
    </w:p>
    <w:p>
      <w:pPr>
        <w:pStyle w:val="ListBullet"/>
      </w:pPr>
      <w:r>
        <w:t>- Stub: Provides pre-defined responses to calls.</w:t>
      </w:r>
    </w:p>
    <w:p>
      <w:r>
        <w:t>Advantages of TDD:</w:t>
      </w:r>
    </w:p>
    <w:p>
      <w:pPr>
        <w:pStyle w:val="ListBullet"/>
      </w:pPr>
      <w:r>
        <w:t>- Forces you to write only necessary code.</w:t>
      </w:r>
    </w:p>
    <w:p>
      <w:pPr>
        <w:pStyle w:val="ListBullet"/>
      </w:pPr>
      <w:r>
        <w:t>- Leads to better design and modular code.</w:t>
      </w:r>
    </w:p>
    <w:p>
      <w:pPr>
        <w:pStyle w:val="ListBullet"/>
      </w:pPr>
      <w:r>
        <w:t>- Reduces bugs and improves maintainability.</w:t>
      </w:r>
    </w:p>
    <w:p>
      <w:pPr>
        <w:pStyle w:val="Heading2"/>
      </w:pPr>
      <w:r>
        <w:t>2. Why Use Mocks in Unit Testing?</w:t>
      </w:r>
    </w:p>
    <w:p>
      <w:r>
        <w:t>Mocks allow you to isolate the system under test and eliminate the unpredictability of external dependencies.</w:t>
        <w:br/>
        <w:t>You can test behavior, ensure specific methods are called, and verify logic without hitting real services.</w:t>
      </w:r>
    </w:p>
    <w:p>
      <w:pPr>
        <w:pStyle w:val="Heading2"/>
      </w:pPr>
      <w:r>
        <w:t>3. Basics of Dependency Injection (DI)</w:t>
      </w:r>
    </w:p>
    <w:p>
      <w:r>
        <w:t>Dependency Injection is a design pattern where dependencies are provided to a class instead of being created by the class.</w:t>
      </w:r>
    </w:p>
    <w:p>
      <w:r>
        <w:t>Types of DI:</w:t>
      </w:r>
    </w:p>
    <w:p>
      <w:pPr>
        <w:pStyle w:val="ListBullet"/>
      </w:pPr>
      <w:r>
        <w:t>- Constructor Injection: Dependencies are passed via constructor.</w:t>
      </w:r>
    </w:p>
    <w:p>
      <w:pPr>
        <w:pStyle w:val="ListBullet"/>
      </w:pPr>
      <w:r>
        <w:t>- Method Injection: Dependencies are passed through methods.</w:t>
      </w:r>
    </w:p>
    <w:p>
      <w:pPr>
        <w:pStyle w:val="Heading2"/>
      </w:pPr>
      <w:r>
        <w:t>4. Creating Testable Code with Moq</w:t>
      </w:r>
    </w:p>
    <w:p>
      <w:r>
        <w:t>Moq is a popular mocking library in .NET. It allows creation of mocks, setting expectations, and verifying behaviors.</w:t>
      </w:r>
    </w:p>
    <w:p>
      <w:r>
        <w:t>Example:</w:t>
      </w:r>
    </w:p>
    <w:p>
      <w:r>
        <w:t>var mockService = new Mock&lt;IDataService&gt;();</w:t>
        <w:br/>
        <w:t>mockService.Setup(x =&gt; x.GetData()).Returns("Hello");</w:t>
        <w:br/>
        <w:br/>
        <w:t>var controller = new MyController(mockService.Object);</w:t>
        <w:br/>
        <w:t>var result = controller.Get();</w:t>
        <w:br/>
        <w:t>Assert.AreEqual("Hello", result);</w:t>
      </w:r>
    </w:p>
    <w:p>
      <w:pPr>
        <w:pStyle w:val="Heading2"/>
      </w:pPr>
      <w:r>
        <w:t>5. Mocking Database Access for Unit Tests</w:t>
      </w:r>
    </w:p>
    <w:p>
      <w:r>
        <w:t>You can mock repository interfaces to simulate database operations.</w:t>
      </w:r>
    </w:p>
    <w:p>
      <w:r>
        <w:t>Example:</w:t>
      </w:r>
    </w:p>
    <w:p>
      <w:r>
        <w:t>var mockRepo = new Mock&lt;IEmployeeRepository&gt;();</w:t>
        <w:br/>
        <w:t>mockRepo.Setup(r =&gt; r.GetEmployeeById(1)).Returns(new Employee { Name = "Test" });</w:t>
      </w:r>
    </w:p>
    <w:p>
      <w:pPr>
        <w:pStyle w:val="Heading2"/>
      </w:pPr>
      <w:r>
        <w:t>6. Mocking File System Access for Unit Tests</w:t>
      </w:r>
    </w:p>
    <w:p>
      <w:r>
        <w:t>To mock file system interactions, abstract file operations behind interfaces and mock those interfaces in tests.</w:t>
      </w:r>
    </w:p>
    <w:p>
      <w:r>
        <w:t>Example:</w:t>
      </w:r>
    </w:p>
    <w:p>
      <w:r>
        <w:t>public interface IFileService {</w:t>
        <w:br/>
        <w:t xml:space="preserve">    string ReadFile(string path);</w:t>
        <w:br/>
        <w:t>}</w:t>
        <w:br/>
        <w:br/>
        <w:t>var mockFileService = new Mock&lt;IFileService&gt;();</w:t>
        <w:br/>
        <w:t>mockFileService.Setup(f =&gt; f.ReadFile(It.IsAny&lt;string&gt;())).Returns("File content");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