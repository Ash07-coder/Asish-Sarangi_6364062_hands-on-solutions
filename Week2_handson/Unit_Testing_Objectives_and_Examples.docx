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 Testing Objectives - Summary and Examples</w:t>
      </w:r>
    </w:p>
    <w:p>
      <w:pPr>
        <w:pStyle w:val="Heading2"/>
      </w:pPr>
      <w:r>
        <w:t>1. Meaning of Unit Testing &amp; Difference from Functional Testing</w:t>
      </w:r>
    </w:p>
    <w:p>
      <w:r>
        <w:t>Unit Testing:</w:t>
        <w:br/>
        <w:t>- Tests the smallest parts of an application in isolation (e.g., methods).</w:t>
        <w:br/>
        <w:t>- Written by developers using frameworks like NUnit.</w:t>
        <w:br/>
        <w:br/>
        <w:t>Functional Testing:</w:t>
        <w:br/>
        <w:t>- Tests the entire system against business requirements.</w:t>
        <w:br/>
        <w:t>- Focuses on user interactions and feature correctness.</w:t>
        <w:br/>
        <w:br/>
        <w:t>Key Differences:</w:t>
        <w:br/>
        <w:t>- Unit tests are fast, isolated, and code-focused.</w:t>
        <w:br/>
        <w:t>- Functional tests validate behavior through the full application flow.</w:t>
      </w:r>
    </w:p>
    <w:p>
      <w:pPr>
        <w:pStyle w:val="Heading2"/>
      </w:pPr>
      <w:r>
        <w:t>2. Types of Testing</w:t>
      </w:r>
    </w:p>
    <w:p>
      <w:r>
        <w:t>- Unit Testing: Test individual units or components.</w:t>
        <w:br/>
        <w:t>- Functional Testing: Verify the system behaves as expected.</w:t>
        <w:br/>
        <w:t>- Automated Testing: Uses scripts to execute tests automatically.</w:t>
        <w:br/>
        <w:t>- Performance Testing: Evaluates responsiveness under load.</w:t>
      </w:r>
    </w:p>
    <w:p>
      <w:pPr>
        <w:pStyle w:val="Heading2"/>
      </w:pPr>
      <w:r>
        <w:t>3. Benefits of Automated Testing</w:t>
      </w:r>
    </w:p>
    <w:p>
      <w:r>
        <w:t>- Provides fast feedback in development.</w:t>
        <w:br/>
        <w:t>- Detects bugs early.</w:t>
        <w:br/>
        <w:t>- Enables continuous integration.</w:t>
        <w:br/>
        <w:t>- Saves time compared to manual testing.</w:t>
      </w:r>
    </w:p>
    <w:p>
      <w:pPr>
        <w:pStyle w:val="Heading2"/>
      </w:pPr>
      <w:r>
        <w:t>4. Loosely Coupled &amp; Testable Design</w:t>
      </w:r>
    </w:p>
    <w:p>
      <w:r>
        <w:t>Loosely coupled design separates concerns and makes components easier to test.</w:t>
        <w:br/>
        <w:t>Example:</w:t>
        <w:br/>
        <w:t>public interface IDataService</w:t>
        <w:br/>
        <w:t>{</w:t>
        <w:br/>
        <w:t xml:space="preserve">    string GetData();</w:t>
        <w:br/>
        <w:t>}</w:t>
        <w:br/>
        <w:br/>
        <w:t>public class BusinessLogic</w:t>
        <w:br/>
        <w:t>{</w:t>
        <w:br/>
        <w:t xml:space="preserve">    private readonly IDataService _service;</w:t>
        <w:br/>
        <w:br/>
        <w:t xml:space="preserve">    public BusinessLogic(IDataService service)</w:t>
        <w:br/>
        <w:t xml:space="preserve">    {</w:t>
        <w:br/>
        <w:t xml:space="preserve">        _service = service;</w:t>
        <w:br/>
        <w:t xml:space="preserve">    }</w:t>
        <w:br/>
        <w:br/>
        <w:t xml:space="preserve">    public string Process() =&gt; _service.GetData();</w:t>
        <w:br/>
        <w:t>}</w:t>
      </w:r>
    </w:p>
    <w:p>
      <w:pPr>
        <w:pStyle w:val="Heading2"/>
      </w:pPr>
      <w:r>
        <w:t>5. Unit Test: Calculator Addition (NUnit)</w:t>
      </w:r>
    </w:p>
    <w:p>
      <w:r>
        <w:t>[TestFixture]</w:t>
        <w:br/>
        <w:t>public class CalculatorTests</w:t>
        <w:br/>
        <w:t>{</w:t>
        <w:br/>
        <w:t xml:space="preserve">    [Test]</w:t>
        <w:br/>
        <w:t xml:space="preserve">    public void Add_TwoNumbers_ReturnsSum()</w:t>
        <w:br/>
        <w:t xml:space="preserve">    {</w:t>
        <w:br/>
        <w:t xml:space="preserve">        var calc = new Calculator();</w:t>
        <w:br/>
        <w:t xml:space="preserve">        var result = calc.Add(2, 3);</w:t>
        <w:br/>
        <w:t xml:space="preserve">        Assert.AreEqual(5, result);</w:t>
        <w:br/>
        <w:t xml:space="preserve">    }</w:t>
        <w:br/>
        <w:t>}</w:t>
      </w:r>
    </w:p>
    <w:p>
      <w:pPr>
        <w:pStyle w:val="Heading2"/>
      </w:pPr>
      <w:r>
        <w:t>6. [SetUp], [TearDown], and [Ignore]</w:t>
      </w:r>
    </w:p>
    <w:p>
      <w:r>
        <w:t>- [SetUp]: Runs before every test method.</w:t>
        <w:br/>
        <w:t>- [TearDown]: Runs after every test method.</w:t>
        <w:br/>
        <w:t>- [Ignore]: Skips a test.</w:t>
        <w:br/>
        <w:br/>
        <w:t>Example:</w:t>
        <w:br/>
        <w:t>[TestFixture]</w:t>
        <w:br/>
        <w:t>public class SampleTests</w:t>
        <w:br/>
        <w:t>{</w:t>
        <w:br/>
        <w:t xml:space="preserve">    private Calculator calc;</w:t>
        <w:br/>
        <w:br/>
        <w:t xml:space="preserve">    [SetUp]</w:t>
        <w:br/>
        <w:t xml:space="preserve">    public void Init() =&gt; calc = new Calculator();</w:t>
        <w:br/>
        <w:br/>
        <w:t xml:space="preserve">    [TearDown]</w:t>
        <w:br/>
        <w:t xml:space="preserve">    public void Cleanup() =&gt; calc = null;</w:t>
        <w:br/>
        <w:br/>
        <w:t xml:space="preserve">    [Test]</w:t>
        <w:br/>
        <w:t xml:space="preserve">    [Ignore("This test is temporarily disabled")]</w:t>
        <w:br/>
        <w:t xml:space="preserve">    public void TestToIgnore() { }</w:t>
        <w:br/>
        <w:t>}</w:t>
      </w:r>
    </w:p>
    <w:p>
      <w:pPr>
        <w:pStyle w:val="Heading2"/>
      </w:pPr>
      <w:r>
        <w:t>7. Parameterized Tests with [TestCase]</w:t>
      </w:r>
    </w:p>
    <w:p>
      <w:r>
        <w:t>Example:</w:t>
        <w:br/>
        <w:t>[TestFixture]</w:t>
        <w:br/>
        <w:t>public class CalculatorTests</w:t>
        <w:br/>
        <w:t>{</w:t>
        <w:br/>
        <w:t xml:space="preserve">    [TestCase(2, 3, 5)]</w:t>
        <w:br/>
        <w:t xml:space="preserve">    [TestCase(0, 0, 0)]</w:t>
        <w:br/>
        <w:t xml:space="preserve">    [TestCase(-1, 1, 0)]</w:t>
        <w:br/>
        <w:t xml:space="preserve">    public void Add_TestCases(int a, int b, int expected)</w:t>
        <w:br/>
        <w:t xml:space="preserve">    {</w:t>
        <w:br/>
        <w:t xml:space="preserve">        var calc = new Calculator();</w:t>
        <w:br/>
        <w:t xml:space="preserve">        var result = calc.Add(a, b);</w:t>
        <w:br/>
        <w:t xml:space="preserve">        Assert.AreEqual(expected, result);</w:t>
        <w:br/>
        <w:t xml:space="preserve">  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