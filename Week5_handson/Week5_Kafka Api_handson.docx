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372AE"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Kafka Chat Application Using C# – Hands-On Solution</w:t>
      </w:r>
      <w:bookmarkStart w:id="0" w:name="_GoBack"/>
      <w:bookmarkEnd w:id="0"/>
    </w:p>
    <w:p w14:paraId="2D011984">
      <w:pPr>
        <w:pStyle w:val="143"/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OBJECTIVE-:</w:t>
      </w:r>
    </w:p>
    <w:p w14:paraId="06C2858E">
      <w:pPr>
        <w:pStyle w:val="143"/>
        <w:numPr>
          <w:ilvl w:val="0"/>
          <w:numId w:val="7"/>
        </w:numPr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 Chat Application which uses Kafka as a streaming platform and consume the chat messages in the command prompt.</w:t>
      </w:r>
    </w:p>
    <w:p w14:paraId="1DDC9B33">
      <w:pPr>
        <w:pStyle w:val="143"/>
        <w:ind w:left="1080"/>
        <w:rPr>
          <w:rFonts w:hint="default" w:ascii="Calibri" w:hAnsi="Calibri" w:cs="Calibri"/>
        </w:rPr>
      </w:pPr>
    </w:p>
    <w:p w14:paraId="7EF9C57F">
      <w:pPr>
        <w:pStyle w:val="143"/>
        <w:numPr>
          <w:ilvl w:val="0"/>
          <w:numId w:val="7"/>
        </w:numPr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 Chat Application using C# Windows Application using Kafka and consume the message in different client applications.</w:t>
      </w:r>
    </w:p>
    <w:p w14:paraId="73E0D0E9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a simple chat application using Apache Kafka and C#. The application should: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Send chat messages using a Kafka Producer.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Receive and display messages using a Kafka Consumer.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Support both command-line apps and optional Windows GUI apps.</w:t>
      </w:r>
    </w:p>
    <w:p w14:paraId="66AAA135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1: Kafka Setup</w:t>
      </w:r>
    </w:p>
    <w:p w14:paraId="293F149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Install</w:t>
      </w:r>
      <w:r>
        <w:rPr>
          <w:rFonts w:hint="default" w:ascii="Calibri" w:hAnsi="Calibri" w:cs="Calibri"/>
          <w:lang w:val="en-US"/>
        </w:rPr>
        <w:t>ed</w:t>
      </w:r>
      <w:r>
        <w:rPr>
          <w:rFonts w:hint="default" w:ascii="Calibri" w:hAnsi="Calibri" w:cs="Calibri"/>
        </w:rPr>
        <w:t xml:space="preserve"> Java JDK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2. Download</w:t>
      </w:r>
      <w:r>
        <w:rPr>
          <w:rFonts w:hint="default" w:ascii="Calibri" w:hAnsi="Calibri" w:cs="Calibri"/>
          <w:lang w:val="en-US"/>
        </w:rPr>
        <w:t>ed</w:t>
      </w:r>
      <w:r>
        <w:rPr>
          <w:rFonts w:hint="default" w:ascii="Calibri" w:hAnsi="Calibri" w:cs="Calibri"/>
        </w:rPr>
        <w:t xml:space="preserve"> Kafka from https://kafka.apache.org/downloads and extract to C:\kafka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3. Start</w:t>
      </w:r>
      <w:r>
        <w:rPr>
          <w:rFonts w:hint="default" w:ascii="Calibri" w:hAnsi="Calibri" w:cs="Calibri"/>
          <w:lang w:val="en-US"/>
        </w:rPr>
        <w:t>ed</w:t>
      </w:r>
      <w:r>
        <w:rPr>
          <w:rFonts w:hint="default" w:ascii="Calibri" w:hAnsi="Calibri" w:cs="Calibri"/>
        </w:rPr>
        <w:t xml:space="preserve"> Zookeeper: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.\bin\windows\zookeeper-server-start.bat .\config\zookeeper.properties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4. Start</w:t>
      </w:r>
      <w:r>
        <w:rPr>
          <w:rFonts w:hint="default" w:ascii="Calibri" w:hAnsi="Calibri" w:cs="Calibri"/>
          <w:lang w:val="en-US"/>
        </w:rPr>
        <w:t>ed</w:t>
      </w:r>
      <w:r>
        <w:rPr>
          <w:rFonts w:hint="default" w:ascii="Calibri" w:hAnsi="Calibri" w:cs="Calibri"/>
        </w:rPr>
        <w:t xml:space="preserve"> Kafka: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.\bin\windows\kafka-server-start.bat .\config\server.properties</w:t>
      </w:r>
    </w:p>
    <w:p w14:paraId="45E735CE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2: Create Kafka Topic</w:t>
      </w:r>
    </w:p>
    <w:p w14:paraId="18AB347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.\bin\windows\kafka-topics.bat --create --topic chat-topic --bootstrap-server localhost:9092 --partitions 1 --replication-factor 1</w:t>
      </w:r>
    </w:p>
    <w:p w14:paraId="203D307F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3: C# Producer App (Console)</w:t>
      </w:r>
    </w:p>
    <w:p w14:paraId="16EA953B">
      <w:pPr>
        <w:rPr>
          <w:rFonts w:hint="default"/>
          <w:b/>
          <w:bCs/>
          <w:lang w:val="en-US"/>
        </w:rPr>
      </w:pPr>
      <w:r>
        <w:rPr>
          <w:b/>
          <w:bCs/>
        </w:rPr>
        <w:t>Code:</w:t>
      </w:r>
      <w:r>
        <w:rPr>
          <w:rFonts w:hint="default"/>
          <w:b/>
          <w:bCs/>
          <w:lang w:val="en-US"/>
        </w:rPr>
        <w:t>-</w:t>
      </w:r>
    </w:p>
    <w:p w14:paraId="071D56E7">
      <w:pPr>
        <w:rPr>
          <w:rFonts w:hint="default" w:ascii="Cascadia Mono" w:hAnsi="Cascadia Mono" w:cs="Cascadia Mono"/>
        </w:rPr>
      </w:pPr>
      <w:r>
        <w:br w:type="textWrapping"/>
      </w:r>
      <w:r>
        <w:rPr>
          <w:rFonts w:hint="default" w:ascii="Cascadia Mono" w:hAnsi="Cascadia Mono" w:cs="Cascadia Mono"/>
        </w:rPr>
        <w:t>using Confluent.Kafka;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var config = new ProducerConfig { BootstrapServers = "localhost:9092" };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Console.WriteLine("Type messages. Type 'exit' to quit.");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using var producer = new ProducerBuilder&lt;Null, string&gt;(config).Build();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while (true)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{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var message = Console.ReadLine();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if (message == "exit") break;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await producer.ProduceAsync("chat-topic", new Message&lt;Null, string&gt; { Value = message });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Console.WriteLine($"Sent: {message}");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}</w:t>
      </w:r>
      <w:r>
        <w:rPr>
          <w:rFonts w:hint="default" w:ascii="Cascadia Mono" w:hAnsi="Cascadia Mono" w:cs="Cascadia Mono"/>
        </w:rPr>
        <w:br w:type="textWrapping"/>
      </w:r>
    </w:p>
    <w:p w14:paraId="031C7896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4: C# Consumer App (Console)</w:t>
      </w:r>
    </w:p>
    <w:p w14:paraId="58658CB3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</w:rPr>
        <w:t>Code:</w:t>
      </w:r>
      <w:r>
        <w:rPr>
          <w:rFonts w:hint="default" w:ascii="Calibri" w:hAnsi="Calibri" w:cs="Calibri"/>
          <w:b/>
          <w:bCs/>
          <w:lang w:val="en-US"/>
        </w:rPr>
        <w:t>-</w:t>
      </w:r>
    </w:p>
    <w:p w14:paraId="5B89E13E">
      <w:pPr>
        <w:rPr>
          <w:rFonts w:hint="default" w:ascii="Cascadia Mono" w:hAnsi="Cascadia Mono" w:cs="Cascadia Mono"/>
        </w:rPr>
      </w:pPr>
      <w:r>
        <w:br w:type="textWrapping"/>
      </w:r>
      <w:r>
        <w:rPr>
          <w:rFonts w:hint="default" w:ascii="Cascadia Mono" w:hAnsi="Cascadia Mono" w:cs="Cascadia Mono"/>
        </w:rPr>
        <w:t>using Confluent.Kafka;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var config = new ConsumerConfig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{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BootstrapServers = "localhost:9092",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GroupId = "chat-group",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AutoOffsetReset = AutoOffsetReset.Earliest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};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using var consumer = new ConsumerBuilder&lt;Ignore, string&gt;(config).Build();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consumer.Subscribe("chat-topic");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Console.WriteLine("Waiting for messages...");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while (true)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{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var result = consumer.Consume();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 xml:space="preserve">    Console.WriteLine($"Received: {result.Message.Value}");</w:t>
      </w:r>
      <w:r>
        <w:rPr>
          <w:rFonts w:hint="default" w:ascii="Cascadia Mono" w:hAnsi="Cascadia Mono" w:cs="Cascadia Mono"/>
        </w:rPr>
        <w:br w:type="textWrapping"/>
      </w:r>
      <w:r>
        <w:rPr>
          <w:rFonts w:hint="default" w:ascii="Cascadia Mono" w:hAnsi="Cascadia Mono" w:cs="Cascadia Mono"/>
        </w:rPr>
        <w:t>}</w:t>
      </w:r>
      <w:r>
        <w:rPr>
          <w:rFonts w:hint="default" w:ascii="Cascadia Mono" w:hAnsi="Cascadia Mono" w:cs="Cascadia Mono"/>
        </w:rPr>
        <w:br w:type="textWrapping"/>
      </w:r>
    </w:p>
    <w:p w14:paraId="40AD8998">
      <w:pPr>
        <w:pStyle w:val="3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:-</w:t>
      </w:r>
    </w:p>
    <w:p w14:paraId="190A1521">
      <w:r>
        <w:drawing>
          <wp:inline distT="0" distB="0" distL="114300" distR="114300">
            <wp:extent cx="5029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F1AF">
      <w:r>
        <w:drawing>
          <wp:inline distT="0" distB="0" distL="114300" distR="114300">
            <wp:extent cx="50292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A66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A6D38"/>
    <w:multiLevelType w:val="singleLevel"/>
    <w:tmpl w:val="84FA6D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36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Asish Sarangi</cp:lastModifiedBy>
  <dcterms:modified xsi:type="dcterms:W3CDTF">2025-07-20T17:42:57Z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F3842859ECA949A5BB5ECCD8B7F5A335_13</vt:lpwstr>
  </property>
</Properties>
</file>